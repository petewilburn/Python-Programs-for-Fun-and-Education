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odernName"/>
      </w:pPr>
      <w:r>
        <w:t>Jane Smith</w:t>
      </w:r>
    </w:p>
    <w:p>
      <w:pPr>
        <w:pStyle w:val="ContactInfo"/>
      </w:pPr>
      <w:r>
        <w:t>✉ jane.smith@email.com • ☎ +1-555-0123</w:t>
      </w:r>
    </w:p>
    <w:p>
      <w:pPr>
        <w:pStyle w:val="ContactInfo"/>
      </w:pPr>
      <w:r>
        <w:t>⌂ 123 Tech Street, Silicon Valley, CA 94000 • � linkedin.com/in/janesmith • 🌐 janesmith.dev</w:t>
      </w:r>
    </w:p>
    <w:p>
      <w:pPr>
        <w:jc w:val="center"/>
      </w:pPr>
      <w:r>
        <w:rPr>
          <w:color w:val="E8E8E8"/>
          <w:sz w:val="16"/>
        </w:rPr>
        <w:t>____________________________________________________________</w:t>
      </w:r>
    </w:p>
    <w:p>
      <w:pPr>
        <w:pStyle w:val="SectionHeading"/>
      </w:pPr>
      <w:r>
        <w:t>PROFESSIONAL SUMMARY</w:t>
      </w:r>
    </w:p>
    <w:p>
      <w:pPr>
        <w:pStyle w:val="Description"/>
        <w:ind w:left="0"/>
      </w:pPr>
      <w:r>
        <w:t>Experienced software engineer with 5+ years developing scalable web applications and leading cross-functional teams. Passionate about clean code, user experience, and innovative technology solutions.</w:t>
      </w:r>
    </w:p>
    <w:p>
      <w:pPr>
        <w:pStyle w:val="SectionHeading"/>
      </w:pPr>
      <w:r>
        <w:t>OBJECTIVE</w:t>
      </w:r>
    </w:p>
    <w:p>
      <w:pPr>
        <w:pStyle w:val="Description"/>
        <w:ind w:left="0"/>
      </w:pPr>
      <w:r>
        <w:t>Seeking a senior software engineering role where I can leverage my expertise in full-stack development and team leadership to drive impactful technology solutions.</w:t>
      </w:r>
    </w:p>
    <w:p>
      <w:pPr>
        <w:pStyle w:val="SectionHeading"/>
      </w:pPr>
      <w:r>
        <w:t>EDUCATION</w:t>
      </w:r>
    </w:p>
    <w:p>
      <w:pPr>
        <w:pStyle w:val="JobTitle"/>
      </w:pPr>
      <w:r>
        <w:t>Master of Science in Computer Science</w:t>
      </w:r>
    </w:p>
    <w:p>
      <w:pPr>
        <w:pStyle w:val="Description"/>
      </w:pPr>
      <w:r>
        <w:t>Stanford University • 2019</w:t>
      </w:r>
    </w:p>
    <w:p>
      <w:pPr>
        <w:pStyle w:val="Achievement"/>
      </w:pPr>
      <w:r>
        <w:t>GPA: 3.9</w:t>
      </w:r>
    </w:p>
    <w:p>
      <w:pPr>
        <w:pStyle w:val="JobTitle"/>
      </w:pPr>
      <w:r>
        <w:t>Bachelor of Science in Software Engineering</w:t>
      </w:r>
    </w:p>
    <w:p>
      <w:pPr>
        <w:pStyle w:val="Description"/>
      </w:pPr>
      <w:r>
        <w:t>UC Berkeley • 2017</w:t>
      </w:r>
    </w:p>
    <w:p>
      <w:pPr>
        <w:pStyle w:val="Achievement"/>
      </w:pPr>
      <w:r>
        <w:t>GPA: 3.7</w:t>
      </w:r>
    </w:p>
    <w:p>
      <w:pPr>
        <w:pStyle w:val="SectionHeading"/>
      </w:pPr>
      <w:r>
        <w:t>PROFESSIONAL EXPERIENCE</w:t>
      </w:r>
    </w:p>
    <w:p>
      <w:pPr>
        <w:pStyle w:val="JobTitle"/>
      </w:pPr>
      <w:r>
        <w:t>Senior Software Engineer • TechCorp Inc.</w:t>
      </w:r>
    </w:p>
    <w:p>
      <w:pPr>
        <w:pStyle w:val="Achievement"/>
      </w:pPr>
      <w:r>
        <w:t>2021 - Present</w:t>
      </w:r>
    </w:p>
    <w:p>
      <w:pPr>
        <w:pStyle w:val="Description"/>
      </w:pPr>
      <w:r>
        <w:t>Lead development of microservices architecture serving 1M+ users daily. Mentor junior developers and collaborate with product teams on feature planning.</w:t>
      </w:r>
    </w:p>
    <w:p>
      <w:pPr>
        <w:pStyle w:val="Achievement"/>
      </w:pPr>
      <w:r>
        <w:t>▪ Reduced system latency by 40% through database optimization</w:t>
      </w:r>
    </w:p>
    <w:p>
      <w:pPr>
        <w:pStyle w:val="Achievement"/>
      </w:pPr>
      <w:r>
        <w:t>▪ Led migration to containerized deployment, improving deployment speed by 60%</w:t>
      </w:r>
    </w:p>
    <w:p>
      <w:pPr>
        <w:pStyle w:val="Achievement"/>
      </w:pPr>
      <w:r>
        <w:t>▪ Mentored 5 junior developers, with 3 receiving promotions</w:t>
      </w:r>
    </w:p>
    <w:p>
      <w:pPr>
        <w:pStyle w:val="JobTitle"/>
      </w:pPr>
      <w:r>
        <w:t>Software Engineer • StartupXYZ</w:t>
      </w:r>
    </w:p>
    <w:p>
      <w:pPr>
        <w:pStyle w:val="Achievement"/>
      </w:pPr>
      <w:r>
        <w:t>2019 - 2021</w:t>
      </w:r>
    </w:p>
    <w:p>
      <w:pPr>
        <w:pStyle w:val="Description"/>
      </w:pPr>
      <w:r>
        <w:t>Developed full-stack web applications using React and Node.js. Implemented CI/CD pipelines and automated testing frameworks.</w:t>
      </w:r>
    </w:p>
    <w:p>
      <w:pPr>
        <w:pStyle w:val="Achievement"/>
      </w:pPr>
      <w:r>
        <w:t>▪ Built user authentication system supporting OAuth and SSO</w:t>
      </w:r>
    </w:p>
    <w:p>
      <w:pPr>
        <w:pStyle w:val="Achievement"/>
      </w:pPr>
      <w:r>
        <w:t>▪ Implemented automated testing, increasing code coverage from 30% to 90%</w:t>
      </w:r>
    </w:p>
    <w:p>
      <w:pPr>
        <w:pStyle w:val="Achievement"/>
      </w:pPr>
      <w:r>
        <w:t>▪ Contributed to 300% user growth over 2 years</w:t>
      </w:r>
    </w:p>
    <w:p>
      <w:pPr>
        <w:pStyle w:val="SectionHeading"/>
      </w:pPr>
      <w:r>
        <w:t>KEY PROJECTS</w:t>
      </w:r>
    </w:p>
    <w:p>
      <w:pPr>
        <w:pStyle w:val="JobTitle"/>
      </w:pPr>
      <w:r>
        <w:t>E-Commerce Analytics Platform</w:t>
      </w:r>
    </w:p>
    <w:p>
      <w:pPr>
        <w:pStyle w:val="Description"/>
      </w:pPr>
      <w:r>
        <w:t>Built a real-time analytics dashboard for e-commerce businesses, processing 100K+ transactions daily with interactive visualizations.</w:t>
      </w:r>
    </w:p>
    <w:p>
      <w:pPr>
        <w:pStyle w:val="Achievement"/>
      </w:pPr>
      <w:r>
        <w:t>Technologies: Python • Django • React • PostgreSQL • Redis • AWS</w:t>
      </w:r>
    </w:p>
    <w:p>
      <w:pPr>
        <w:pStyle w:val="JobTitle"/>
      </w:pPr>
      <w:r>
        <w:t>Open Source API Gateway</w:t>
      </w:r>
    </w:p>
    <w:p>
      <w:pPr>
        <w:pStyle w:val="Description"/>
      </w:pPr>
      <w:r>
        <w:t>Contributed to an open-source API gateway project used by 500+ companies worldwide. Added rate limiting and authentication features.</w:t>
      </w:r>
    </w:p>
    <w:p>
      <w:pPr>
        <w:pStyle w:val="Achievement"/>
      </w:pPr>
      <w:r>
        <w:t>Technologies: Go • Docker • Kubernetes • MongoDB</w:t>
      </w:r>
    </w:p>
    <w:p>
      <w:pPr>
        <w:pStyle w:val="SectionHeading"/>
      </w:pPr>
      <w:r>
        <w:t>CORE COMPETENCIES</w:t>
      </w:r>
    </w:p>
    <w:p>
      <w:pPr>
        <w:pStyle w:val="SkillsCategory"/>
      </w:pPr>
      <w:r>
        <w:t>Programming Languages</w:t>
      </w:r>
    </w:p>
    <w:p>
      <w:pPr>
        <w:pStyle w:val="Description"/>
      </w:pPr>
      <w:r>
        <w:t>Python • JavaScript • TypeScript • Java • Go</w:t>
      </w:r>
    </w:p>
    <w:p>
      <w:pPr>
        <w:pStyle w:val="SkillsCategory"/>
      </w:pPr>
      <w:r>
        <w:t>Web Technologies</w:t>
      </w:r>
    </w:p>
    <w:p>
      <w:pPr>
        <w:pStyle w:val="Description"/>
      </w:pPr>
      <w:r>
        <w:t>React • Node.js • Django • FastAPI • HTML/CSS</w:t>
      </w:r>
    </w:p>
    <w:p>
      <w:pPr>
        <w:pStyle w:val="SkillsCategory"/>
      </w:pPr>
      <w:r>
        <w:t>Databases</w:t>
      </w:r>
    </w:p>
    <w:p>
      <w:pPr>
        <w:pStyle w:val="Description"/>
      </w:pPr>
      <w:r>
        <w:t>PostgreSQL • MongoDB • Redis • Elasticsearch</w:t>
      </w:r>
    </w:p>
    <w:p>
      <w:pPr>
        <w:pStyle w:val="SkillsCategory"/>
      </w:pPr>
      <w:r>
        <w:t>Cloud &amp; DevOps</w:t>
      </w:r>
    </w:p>
    <w:p>
      <w:pPr>
        <w:pStyle w:val="Description"/>
      </w:pPr>
      <w:r>
        <w:t>AWS • Docker • Kubernetes • Jenkins • Terraform</w:t>
      </w:r>
    </w:p>
    <w:p>
      <w:pPr>
        <w:pStyle w:val="SkillsCategory"/>
      </w:pPr>
      <w:r>
        <w:t>Tools</w:t>
      </w:r>
    </w:p>
    <w:p>
      <w:pPr>
        <w:pStyle w:val="Description"/>
      </w:pPr>
      <w:r>
        <w:t>Git • JIRA • Figma • Postman • VS Code</w:t>
      </w:r>
    </w:p>
    <w:p>
      <w:pPr>
        <w:pStyle w:val="SectionHeading"/>
      </w:pPr>
      <w:r>
        <w:t>CERTIFICATIONS</w:t>
      </w:r>
    </w:p>
    <w:p>
      <w:pPr>
        <w:pStyle w:val="JobTitle"/>
      </w:pPr>
      <w:r>
        <w:t>AWS Certified Solutions Architect</w:t>
      </w:r>
    </w:p>
    <w:p>
      <w:pPr>
        <w:pStyle w:val="Achievement"/>
      </w:pPr>
      <w:r>
        <w:t>Amazon Web Services • 2023</w:t>
      </w:r>
    </w:p>
    <w:p>
      <w:pPr>
        <w:pStyle w:val="JobTitle"/>
      </w:pPr>
      <w:r>
        <w:t>Certified Kubernetes Administrator</w:t>
      </w:r>
    </w:p>
    <w:p>
      <w:pPr>
        <w:pStyle w:val="Achievement"/>
      </w:pPr>
      <w:r>
        <w:t>Cloud Native Computing Foundation • 2022</w:t>
      </w:r>
    </w:p>
    <w:p>
      <w:pPr>
        <w:pStyle w:val="JobTitle"/>
      </w:pPr>
      <w:r>
        <w:t>Google Cloud Professional Developer</w:t>
      </w:r>
    </w:p>
    <w:p>
      <w:pPr>
        <w:pStyle w:val="Achievement"/>
      </w:pPr>
      <w:r>
        <w:t>Google Cloud • 2021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odernName">
    <w:name w:val="Modern Name"/>
    <w:pPr>
      <w:spacing w:after="120"/>
      <w:jc w:val="center"/>
    </w:pPr>
    <w:rPr>
      <w:rFonts w:ascii="Calibri" w:hAnsi="Calibri"/>
      <w:b/>
      <w:color w:val="2C3E50"/>
      <w:sz w:val="48"/>
    </w:rPr>
  </w:style>
  <w:style w:type="paragraph" w:customStyle="1" w:styleId="ContactInfo">
    <w:name w:val="Contact Info"/>
    <w:pPr>
      <w:spacing w:after="240"/>
      <w:jc w:val="center"/>
    </w:pPr>
    <w:rPr>
      <w:rFonts w:ascii="Calibri" w:hAnsi="Calibri"/>
      <w:color w:val="5D6D7E"/>
      <w:sz w:val="22"/>
    </w:rPr>
  </w:style>
  <w:style w:type="paragraph" w:customStyle="1" w:styleId="SectionHeading">
    <w:name w:val="Section Heading"/>
    <w:pPr>
      <w:spacing w:before="240" w:after="120"/>
    </w:pPr>
    <w:rPr>
      <w:rFonts w:ascii="Calibri" w:hAnsi="Calibri"/>
      <w:b/>
      <w:color w:val="2C3E50"/>
      <w:sz w:val="28"/>
    </w:rPr>
  </w:style>
  <w:style w:type="paragraph" w:customStyle="1" w:styleId="JobTitle">
    <w:name w:val="Job Title"/>
    <w:pPr>
      <w:spacing w:before="120" w:after="60"/>
    </w:pPr>
    <w:rPr>
      <w:rFonts w:ascii="Calibri" w:hAnsi="Calibri"/>
      <w:b/>
      <w:color w:val="2C3E50"/>
      <w:sz w:val="24"/>
    </w:rPr>
  </w:style>
  <w:style w:type="paragraph" w:customStyle="1" w:styleId="Description">
    <w:name w:val="Description"/>
    <w:pPr>
      <w:spacing w:after="60"/>
      <w:ind w:left="360"/>
    </w:pPr>
    <w:rPr>
      <w:rFonts w:ascii="Calibri" w:hAnsi="Calibri"/>
      <w:color w:val="34495E"/>
      <w:sz w:val="22"/>
    </w:rPr>
  </w:style>
  <w:style w:type="paragraph" w:customStyle="1" w:styleId="Achievement">
    <w:name w:val="Achievement"/>
    <w:pPr>
      <w:spacing w:after="40"/>
      <w:ind w:left="720"/>
    </w:pPr>
    <w:rPr>
      <w:rFonts w:ascii="Calibri" w:hAnsi="Calibri"/>
      <w:color w:val="5D6D7E"/>
      <w:sz w:val="20"/>
    </w:rPr>
  </w:style>
  <w:style w:type="paragraph" w:customStyle="1" w:styleId="SkillsCategory">
    <w:name w:val="Skills Category"/>
    <w:pPr>
      <w:spacing w:after="60"/>
    </w:pPr>
    <w:rPr>
      <w:rFonts w:ascii="Calibri" w:hAnsi="Calibri"/>
      <w:b/>
      <w:color w:val="2C3E5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
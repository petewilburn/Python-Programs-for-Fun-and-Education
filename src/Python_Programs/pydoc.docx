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</w:t>
      </w:r>
    </w:p>
    <w:p>
      <w:r>
        <w:t>this was created with python using the python-docx library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